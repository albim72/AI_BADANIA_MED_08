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247110" w14:textId="4B8814D8" w:rsidR="00BC052E" w:rsidRPr="006A7215" w:rsidRDefault="00000000">
      <w:pPr>
        <w:pStyle w:val="Nagwek1"/>
        <w:rPr>
          <w:lang w:val="pl-PL"/>
        </w:rPr>
      </w:pPr>
      <w:r w:rsidRPr="006A7215">
        <w:rPr>
          <w:lang w:val="pl-PL"/>
        </w:rPr>
        <w:t xml:space="preserve">Zadanie: Tworzenie skutecznego </w:t>
      </w:r>
      <w:proofErr w:type="spellStart"/>
      <w:r w:rsidRPr="006A7215">
        <w:rPr>
          <w:lang w:val="pl-PL"/>
        </w:rPr>
        <w:t>prompta</w:t>
      </w:r>
      <w:proofErr w:type="spellEnd"/>
      <w:r w:rsidRPr="006A7215">
        <w:rPr>
          <w:lang w:val="pl-PL"/>
        </w:rPr>
        <w:t xml:space="preserve"> w </w:t>
      </w:r>
      <w:proofErr w:type="spellStart"/>
      <w:r w:rsidRPr="006A7215">
        <w:rPr>
          <w:lang w:val="pl-PL"/>
        </w:rPr>
        <w:t>ChatGPT</w:t>
      </w:r>
      <w:proofErr w:type="spellEnd"/>
    </w:p>
    <w:p w14:paraId="10123A39" w14:textId="77777777" w:rsidR="00BC052E" w:rsidRPr="006A7215" w:rsidRDefault="00000000">
      <w:pPr>
        <w:rPr>
          <w:lang w:val="pl-PL"/>
        </w:rPr>
      </w:pPr>
      <w:r w:rsidRPr="006A7215">
        <w:rPr>
          <w:lang w:val="pl-PL"/>
        </w:rPr>
        <w:t xml:space="preserve">Twoim zadaniem jest przygotowanie precyzyjnego </w:t>
      </w:r>
      <w:proofErr w:type="spellStart"/>
      <w:r w:rsidRPr="006A7215">
        <w:rPr>
          <w:lang w:val="pl-PL"/>
        </w:rPr>
        <w:t>prompta</w:t>
      </w:r>
      <w:proofErr w:type="spellEnd"/>
      <w:r w:rsidRPr="006A7215">
        <w:rPr>
          <w:lang w:val="pl-PL"/>
        </w:rPr>
        <w:t xml:space="preserve"> dla </w:t>
      </w:r>
      <w:proofErr w:type="spellStart"/>
      <w:r w:rsidRPr="006A7215">
        <w:rPr>
          <w:lang w:val="pl-PL"/>
        </w:rPr>
        <w:t>ChatGPT</w:t>
      </w:r>
      <w:proofErr w:type="spellEnd"/>
      <w:r w:rsidRPr="006A7215">
        <w:rPr>
          <w:lang w:val="pl-PL"/>
        </w:rPr>
        <w:t xml:space="preserve"> w temacie: „Opracowanie innowacyjnego sztucznego wypełnienia kości do zastosowań medycznych”.</w:t>
      </w:r>
    </w:p>
    <w:p w14:paraId="26505428" w14:textId="77777777" w:rsidR="00BC052E" w:rsidRPr="006A7215" w:rsidRDefault="00000000">
      <w:pPr>
        <w:pStyle w:val="Nagwek2"/>
        <w:rPr>
          <w:lang w:val="pl-PL"/>
        </w:rPr>
      </w:pPr>
      <w:r w:rsidRPr="006A7215">
        <w:rPr>
          <w:lang w:val="pl-PL"/>
        </w:rPr>
        <w:t>Instrukcja</w:t>
      </w:r>
    </w:p>
    <w:p w14:paraId="72B945E4" w14:textId="77777777" w:rsidR="00BC052E" w:rsidRPr="006A7215" w:rsidRDefault="00000000">
      <w:pPr>
        <w:rPr>
          <w:lang w:val="pl-PL"/>
        </w:rPr>
      </w:pPr>
      <w:r w:rsidRPr="006A7215">
        <w:rPr>
          <w:lang w:val="pl-PL"/>
        </w:rPr>
        <w:t xml:space="preserve">Wykonaj poniższe kroki, aby stworzyć swój </w:t>
      </w:r>
      <w:proofErr w:type="spellStart"/>
      <w:r w:rsidRPr="006A7215">
        <w:rPr>
          <w:lang w:val="pl-PL"/>
        </w:rPr>
        <w:t>prompt</w:t>
      </w:r>
      <w:proofErr w:type="spellEnd"/>
      <w:r w:rsidRPr="006A7215">
        <w:rPr>
          <w:lang w:val="pl-PL"/>
        </w:rPr>
        <w:t>:</w:t>
      </w:r>
    </w:p>
    <w:p w14:paraId="48BB20FB" w14:textId="77777777" w:rsidR="00BC052E" w:rsidRPr="006A7215" w:rsidRDefault="00000000">
      <w:pPr>
        <w:rPr>
          <w:lang w:val="pl-PL"/>
        </w:rPr>
      </w:pPr>
      <w:r w:rsidRPr="006A7215">
        <w:rPr>
          <w:lang w:val="pl-PL"/>
        </w:rPr>
        <w:t>1. Określ rolę modelu – zdecyduj, kto ma odpowiadać (np. ekspert biomateriałów, lekarz ortopeda, inżynier 3D, interdyscyplinarny zespół).</w:t>
      </w:r>
    </w:p>
    <w:p w14:paraId="4DED1F6A" w14:textId="77777777" w:rsidR="00BC052E" w:rsidRPr="006A7215" w:rsidRDefault="00000000">
      <w:pPr>
        <w:rPr>
          <w:lang w:val="pl-PL"/>
        </w:rPr>
      </w:pPr>
      <w:r w:rsidRPr="006A7215">
        <w:rPr>
          <w:lang w:val="pl-PL"/>
        </w:rPr>
        <w:t xml:space="preserve">2. Zdefiniuj cel </w:t>
      </w:r>
      <w:proofErr w:type="spellStart"/>
      <w:r w:rsidRPr="006A7215">
        <w:rPr>
          <w:lang w:val="pl-PL"/>
        </w:rPr>
        <w:t>prompta</w:t>
      </w:r>
      <w:proofErr w:type="spellEnd"/>
      <w:r w:rsidRPr="006A7215">
        <w:rPr>
          <w:lang w:val="pl-PL"/>
        </w:rPr>
        <w:t xml:space="preserve"> – opisz, czego konkretnie chcesz się dowiedzieć (np. 3 nowe koncepcje materiału).</w:t>
      </w:r>
    </w:p>
    <w:p w14:paraId="1CDB045F" w14:textId="77777777" w:rsidR="00BC052E" w:rsidRPr="006A7215" w:rsidRDefault="00000000">
      <w:pPr>
        <w:rPr>
          <w:lang w:val="pl-PL"/>
        </w:rPr>
      </w:pPr>
      <w:r w:rsidRPr="006A7215">
        <w:rPr>
          <w:lang w:val="pl-PL"/>
        </w:rPr>
        <w:t xml:space="preserve">3. Określ parametry techniczne – wypisz wymagania takie jak biokompatybilność, wspomaganie </w:t>
      </w:r>
      <w:proofErr w:type="spellStart"/>
      <w:r w:rsidRPr="006A7215">
        <w:rPr>
          <w:lang w:val="pl-PL"/>
        </w:rPr>
        <w:t>osteointegracji</w:t>
      </w:r>
      <w:proofErr w:type="spellEnd"/>
      <w:r w:rsidRPr="006A7215">
        <w:rPr>
          <w:lang w:val="pl-PL"/>
        </w:rPr>
        <w:t>, funkcje dodatkowe, koszt/skalowalność produkcji.</w:t>
      </w:r>
    </w:p>
    <w:p w14:paraId="19436257" w14:textId="77777777" w:rsidR="00BC052E" w:rsidRPr="006A7215" w:rsidRDefault="00000000">
      <w:pPr>
        <w:rPr>
          <w:lang w:val="pl-PL"/>
        </w:rPr>
      </w:pPr>
      <w:r w:rsidRPr="006A7215">
        <w:rPr>
          <w:lang w:val="pl-PL"/>
        </w:rPr>
        <w:t>4. Dodaj element kreatywny – zaplanuj nietypowe udoskonalenie, np. funkcję diagnostyczną lub możliwość dostarczania leków.</w:t>
      </w:r>
    </w:p>
    <w:p w14:paraId="4920756D" w14:textId="77777777" w:rsidR="00BC052E" w:rsidRPr="006A7215" w:rsidRDefault="00000000">
      <w:pPr>
        <w:rPr>
          <w:lang w:val="pl-PL"/>
        </w:rPr>
      </w:pPr>
      <w:r w:rsidRPr="006A7215">
        <w:rPr>
          <w:lang w:val="pl-PL"/>
        </w:rPr>
        <w:t>5. Zdefiniuj format odpowiedzi – ustal strukturę, np. skład materiału, metoda produkcji, testy właściwości, innowacyjne cechy.</w:t>
      </w:r>
    </w:p>
    <w:p w14:paraId="7D45BDEC" w14:textId="77777777" w:rsidR="00BC052E" w:rsidRPr="006A7215" w:rsidRDefault="00000000">
      <w:pPr>
        <w:pStyle w:val="Nagwek2"/>
        <w:rPr>
          <w:lang w:val="pl-PL"/>
        </w:rPr>
      </w:pPr>
      <w:r w:rsidRPr="006A7215">
        <w:rPr>
          <w:lang w:val="pl-PL"/>
        </w:rPr>
        <w:t>Efekt końcowy</w:t>
      </w:r>
    </w:p>
    <w:p w14:paraId="7793F314" w14:textId="77777777" w:rsidR="00BC052E" w:rsidRPr="006A7215" w:rsidRDefault="00000000">
      <w:pPr>
        <w:rPr>
          <w:lang w:val="pl-PL"/>
        </w:rPr>
      </w:pPr>
      <w:r w:rsidRPr="006A7215">
        <w:rPr>
          <w:lang w:val="pl-PL"/>
        </w:rPr>
        <w:t xml:space="preserve">Gotowy </w:t>
      </w:r>
      <w:proofErr w:type="spellStart"/>
      <w:r w:rsidRPr="006A7215">
        <w:rPr>
          <w:lang w:val="pl-PL"/>
        </w:rPr>
        <w:t>prompt</w:t>
      </w:r>
      <w:proofErr w:type="spellEnd"/>
      <w:r w:rsidRPr="006A7215">
        <w:rPr>
          <w:lang w:val="pl-PL"/>
        </w:rPr>
        <w:t xml:space="preserve"> wpisz do </w:t>
      </w:r>
      <w:proofErr w:type="spellStart"/>
      <w:r w:rsidRPr="006A7215">
        <w:rPr>
          <w:lang w:val="pl-PL"/>
        </w:rPr>
        <w:t>ChatGPT</w:t>
      </w:r>
      <w:proofErr w:type="spellEnd"/>
      <w:r w:rsidRPr="006A7215">
        <w:rPr>
          <w:lang w:val="pl-PL"/>
        </w:rPr>
        <w:t xml:space="preserve"> i uruchom. Otrzymaną odpowiedź zapisz w dokumencie tekstowym lub PDF. Na końcu opisz w 3–4 zdaniach, które elementy wygenerowanej odpowiedzi są według Ciebie najbardziej wartościowe i dlaczego.</w:t>
      </w:r>
    </w:p>
    <w:sectPr w:rsidR="00BC052E" w:rsidRPr="006A721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numerowan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numerowan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punktowana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punktowana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36273680">
    <w:abstractNumId w:val="8"/>
  </w:num>
  <w:num w:numId="2" w16cid:durableId="1627272377">
    <w:abstractNumId w:val="6"/>
  </w:num>
  <w:num w:numId="3" w16cid:durableId="43725773">
    <w:abstractNumId w:val="5"/>
  </w:num>
  <w:num w:numId="4" w16cid:durableId="1636641263">
    <w:abstractNumId w:val="4"/>
  </w:num>
  <w:num w:numId="5" w16cid:durableId="1344551102">
    <w:abstractNumId w:val="7"/>
  </w:num>
  <w:num w:numId="6" w16cid:durableId="620842755">
    <w:abstractNumId w:val="3"/>
  </w:num>
  <w:num w:numId="7" w16cid:durableId="501774123">
    <w:abstractNumId w:val="2"/>
  </w:num>
  <w:num w:numId="8" w16cid:durableId="1298028426">
    <w:abstractNumId w:val="1"/>
  </w:num>
  <w:num w:numId="9" w16cid:durableId="87047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23521"/>
    <w:rsid w:val="006A7215"/>
    <w:rsid w:val="00AA1D8D"/>
    <w:rsid w:val="00B47730"/>
    <w:rsid w:val="00BC052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D58B927"/>
  <w14:defaultImageDpi w14:val="300"/>
  <w15:docId w15:val="{442A2793-7EA1-4D47-B998-E8183D800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C693F"/>
  </w:style>
  <w:style w:type="paragraph" w:styleId="Nagwek1">
    <w:name w:val="heading 1"/>
    <w:basedOn w:val="Normalny"/>
    <w:next w:val="Normalny"/>
    <w:link w:val="Nagwek1Znak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618BF"/>
  </w:style>
  <w:style w:type="paragraph" w:styleId="Stopka">
    <w:name w:val="footer"/>
    <w:basedOn w:val="Normalny"/>
    <w:link w:val="Stopka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618BF"/>
  </w:style>
  <w:style w:type="paragraph" w:styleId="Bezodstpw">
    <w:name w:val="No Spacing"/>
    <w:uiPriority w:val="1"/>
    <w:qFormat/>
    <w:rsid w:val="00FC693F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ytu">
    <w:name w:val="Title"/>
    <w:basedOn w:val="Normalny"/>
    <w:next w:val="Normalny"/>
    <w:link w:val="TytuZnak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kapitzlist">
    <w:name w:val="List Paragraph"/>
    <w:basedOn w:val="Normalny"/>
    <w:uiPriority w:val="34"/>
    <w:qFormat/>
    <w:rsid w:val="00FC693F"/>
    <w:pPr>
      <w:ind w:left="720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AA1D8D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AA1D8D"/>
  </w:style>
  <w:style w:type="paragraph" w:styleId="Tekstpodstawowy2">
    <w:name w:val="Body Text 2"/>
    <w:basedOn w:val="Normalny"/>
    <w:link w:val="Tekstpodstawowy2Znak"/>
    <w:uiPriority w:val="99"/>
    <w:unhideWhenUsed/>
    <w:rsid w:val="00AA1D8D"/>
    <w:pPr>
      <w:spacing w:after="120" w:line="480" w:lineRule="auto"/>
    </w:pPr>
  </w:style>
  <w:style w:type="character" w:customStyle="1" w:styleId="Tekstpodstawowy2Znak">
    <w:name w:val="Tekst podstawowy 2 Znak"/>
    <w:basedOn w:val="Domylnaczcionkaakapitu"/>
    <w:link w:val="Tekstpodstawowy2"/>
    <w:uiPriority w:val="99"/>
    <w:rsid w:val="00AA1D8D"/>
  </w:style>
  <w:style w:type="paragraph" w:styleId="Tekstpodstawowy3">
    <w:name w:val="Body Text 3"/>
    <w:basedOn w:val="Normalny"/>
    <w:link w:val="Tekstpodstawowy3Znak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rsid w:val="00AA1D8D"/>
    <w:rPr>
      <w:sz w:val="16"/>
      <w:szCs w:val="16"/>
    </w:rPr>
  </w:style>
  <w:style w:type="paragraph" w:styleId="Lista">
    <w:name w:val="List"/>
    <w:basedOn w:val="Normalny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ny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ny"/>
    <w:uiPriority w:val="99"/>
    <w:unhideWhenUsed/>
    <w:rsid w:val="00326F90"/>
    <w:pPr>
      <w:ind w:left="1080" w:hanging="360"/>
      <w:contextualSpacing/>
    </w:pPr>
  </w:style>
  <w:style w:type="paragraph" w:styleId="Listapunktowana">
    <w:name w:val="List Bullet"/>
    <w:basedOn w:val="Normalny"/>
    <w:uiPriority w:val="99"/>
    <w:unhideWhenUsed/>
    <w:rsid w:val="00326F90"/>
    <w:pPr>
      <w:numPr>
        <w:numId w:val="1"/>
      </w:numPr>
      <w:contextualSpacing/>
    </w:pPr>
  </w:style>
  <w:style w:type="paragraph" w:styleId="Listapunktowana2">
    <w:name w:val="List Bullet 2"/>
    <w:basedOn w:val="Normalny"/>
    <w:uiPriority w:val="99"/>
    <w:unhideWhenUsed/>
    <w:rsid w:val="00326F90"/>
    <w:pPr>
      <w:numPr>
        <w:numId w:val="2"/>
      </w:numPr>
      <w:contextualSpacing/>
    </w:pPr>
  </w:style>
  <w:style w:type="paragraph" w:styleId="Listapunktowana3">
    <w:name w:val="List Bullet 3"/>
    <w:basedOn w:val="Normalny"/>
    <w:uiPriority w:val="99"/>
    <w:unhideWhenUsed/>
    <w:rsid w:val="00326F90"/>
    <w:pPr>
      <w:numPr>
        <w:numId w:val="3"/>
      </w:numPr>
      <w:contextualSpacing/>
    </w:pPr>
  </w:style>
  <w:style w:type="paragraph" w:styleId="Listanumerowana">
    <w:name w:val="List Number"/>
    <w:basedOn w:val="Normalny"/>
    <w:uiPriority w:val="99"/>
    <w:unhideWhenUsed/>
    <w:rsid w:val="00326F90"/>
    <w:pPr>
      <w:numPr>
        <w:numId w:val="5"/>
      </w:numPr>
      <w:contextualSpacing/>
    </w:pPr>
  </w:style>
  <w:style w:type="paragraph" w:styleId="Listanumerowana2">
    <w:name w:val="List Number 2"/>
    <w:basedOn w:val="Normalny"/>
    <w:uiPriority w:val="99"/>
    <w:unhideWhenUsed/>
    <w:rsid w:val="0029639D"/>
    <w:pPr>
      <w:numPr>
        <w:numId w:val="6"/>
      </w:numPr>
      <w:contextualSpacing/>
    </w:pPr>
  </w:style>
  <w:style w:type="paragraph" w:styleId="Listanumerowana3">
    <w:name w:val="List Number 3"/>
    <w:basedOn w:val="Normalny"/>
    <w:uiPriority w:val="99"/>
    <w:unhideWhenUsed/>
    <w:rsid w:val="0029639D"/>
    <w:pPr>
      <w:numPr>
        <w:numId w:val="7"/>
      </w:numPr>
      <w:contextualSpacing/>
    </w:pPr>
  </w:style>
  <w:style w:type="paragraph" w:styleId="Lista-kontynuacja">
    <w:name w:val="List Continue"/>
    <w:basedOn w:val="Normalny"/>
    <w:uiPriority w:val="99"/>
    <w:unhideWhenUsed/>
    <w:rsid w:val="0029639D"/>
    <w:pPr>
      <w:spacing w:after="120"/>
      <w:ind w:left="360"/>
      <w:contextualSpacing/>
    </w:pPr>
  </w:style>
  <w:style w:type="paragraph" w:styleId="Lista-kontynuacja2">
    <w:name w:val="List Continue 2"/>
    <w:basedOn w:val="Normalny"/>
    <w:uiPriority w:val="99"/>
    <w:unhideWhenUsed/>
    <w:rsid w:val="0029639D"/>
    <w:pPr>
      <w:spacing w:after="120"/>
      <w:ind w:left="720"/>
      <w:contextualSpacing/>
    </w:pPr>
  </w:style>
  <w:style w:type="paragraph" w:styleId="Lista-kontynuacja3">
    <w:name w:val="List Continue 3"/>
    <w:basedOn w:val="Normalny"/>
    <w:uiPriority w:val="99"/>
    <w:unhideWhenUsed/>
    <w:rsid w:val="0029639D"/>
    <w:pPr>
      <w:spacing w:after="120"/>
      <w:ind w:left="1080"/>
      <w:contextualSpacing/>
    </w:pPr>
  </w:style>
  <w:style w:type="paragraph" w:styleId="Tekstmakra">
    <w:name w:val="macro"/>
    <w:link w:val="TekstmakraZnak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kstmakraZnak">
    <w:name w:val="Tekst makra Znak"/>
    <w:basedOn w:val="Domylnaczcionkaakapitu"/>
    <w:link w:val="Tekstmakra"/>
    <w:uiPriority w:val="99"/>
    <w:rsid w:val="0029639D"/>
    <w:rPr>
      <w:rFonts w:ascii="Courier" w:hAnsi="Courier"/>
      <w:sz w:val="20"/>
      <w:szCs w:val="20"/>
    </w:rPr>
  </w:style>
  <w:style w:type="paragraph" w:styleId="Cytat">
    <w:name w:val="Quote"/>
    <w:basedOn w:val="Normalny"/>
    <w:next w:val="Normalny"/>
    <w:link w:val="CytatZnak"/>
    <w:uiPriority w:val="29"/>
    <w:qFormat/>
    <w:rsid w:val="00FC693F"/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FC693F"/>
    <w:rPr>
      <w:i/>
      <w:iCs/>
      <w:color w:val="000000" w:themeColor="tex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ogrubienie">
    <w:name w:val="Strong"/>
    <w:basedOn w:val="Domylnaczcionkaakapitu"/>
    <w:uiPriority w:val="22"/>
    <w:qFormat/>
    <w:rsid w:val="00FC693F"/>
    <w:rPr>
      <w:b/>
      <w:bCs/>
    </w:rPr>
  </w:style>
  <w:style w:type="character" w:styleId="Uwydatnienie">
    <w:name w:val="Emphasis"/>
    <w:basedOn w:val="Domylnaczcionkaakapitu"/>
    <w:uiPriority w:val="20"/>
    <w:qFormat/>
    <w:rsid w:val="00FC693F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C693F"/>
    <w:rPr>
      <w:b/>
      <w:bCs/>
      <w:i/>
      <w:iCs/>
      <w:color w:val="4F81BD" w:themeColor="accent1"/>
    </w:rPr>
  </w:style>
  <w:style w:type="character" w:styleId="Wyrnieniedelikatne">
    <w:name w:val="Subtle Emphasis"/>
    <w:basedOn w:val="Domylnaczcionkaakapitu"/>
    <w:uiPriority w:val="19"/>
    <w:qFormat/>
    <w:rsid w:val="00FC693F"/>
    <w:rPr>
      <w:i/>
      <w:iCs/>
      <w:color w:val="808080" w:themeColor="text1" w:themeTint="7F"/>
    </w:rPr>
  </w:style>
  <w:style w:type="character" w:styleId="Wyrnienieintensywne">
    <w:name w:val="Intense Emphasis"/>
    <w:basedOn w:val="Domylnaczcionkaakapitu"/>
    <w:uiPriority w:val="21"/>
    <w:qFormat/>
    <w:rsid w:val="00FC693F"/>
    <w:rPr>
      <w:b/>
      <w:bCs/>
      <w:i/>
      <w:iCs/>
      <w:color w:val="4F81BD" w:themeColor="accent1"/>
    </w:rPr>
  </w:style>
  <w:style w:type="character" w:styleId="Odwoaniedelikatne">
    <w:name w:val="Subtle Reference"/>
    <w:basedOn w:val="Domylnaczcionkaakapitu"/>
    <w:uiPriority w:val="31"/>
    <w:qFormat/>
    <w:rsid w:val="00FC693F"/>
    <w:rPr>
      <w:smallCaps/>
      <w:color w:val="C0504D" w:themeColor="accent2"/>
      <w:u w:val="single"/>
    </w:rPr>
  </w:style>
  <w:style w:type="character" w:styleId="Odwoanieintensywne">
    <w:name w:val="Intense Reference"/>
    <w:basedOn w:val="Domylnaczcionkaakapitu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ytuksiki">
    <w:name w:val="Book Title"/>
    <w:basedOn w:val="Domylnaczcionkaakapitu"/>
    <w:uiPriority w:val="33"/>
    <w:qFormat/>
    <w:rsid w:val="00FC693F"/>
    <w:rPr>
      <w:b/>
      <w:b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FC693F"/>
    <w:pPr>
      <w:outlineLvl w:val="9"/>
    </w:pPr>
  </w:style>
  <w:style w:type="table" w:styleId="Tabela-Siatka">
    <w:name w:val="Table Grid"/>
    <w:basedOn w:val="Standardowy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Jasnecieniowanie">
    <w:name w:val="Light Shading"/>
    <w:basedOn w:val="Standardowy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Jasnecieniowanieakcent1">
    <w:name w:val="Light Shading Accent 1"/>
    <w:basedOn w:val="Standardowy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Jasnecieniowanieakcent2">
    <w:name w:val="Light Shading Accent 2"/>
    <w:basedOn w:val="Standardowy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Jasnecieniowanieakcent3">
    <w:name w:val="Light Shading Accent 3"/>
    <w:basedOn w:val="Standardowy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Jasnecieniowanieakcent4">
    <w:name w:val="Light Shading Accent 4"/>
    <w:basedOn w:val="Standardowy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Jasnecieniowanieakcent5">
    <w:name w:val="Light Shading Accent 5"/>
    <w:basedOn w:val="Standardowy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Jasnecieniowanieakcent6">
    <w:name w:val="Light Shading Accent 6"/>
    <w:basedOn w:val="Standardowy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Jasnalista">
    <w:name w:val="Light List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Jasnalistaakcent1">
    <w:name w:val="Light List Accent 1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Jasnalistaakcent2">
    <w:name w:val="Light List Accent 2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Jasnalistaakcent3">
    <w:name w:val="Light List Accent 3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Jasnalistaakcent4">
    <w:name w:val="Light List Accent 4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Jasnalistaakcent5">
    <w:name w:val="Light List Accent 5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Jasnalistaakcent6">
    <w:name w:val="Light List Accent 6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Jasnasiatka">
    <w:name w:val="Light Grid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Jasnasiatkaakcent1">
    <w:name w:val="Light Grid Accent 1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Jasnasiatkaakcent2">
    <w:name w:val="Light Grid Accent 2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Jasnasiatkaakcent3">
    <w:name w:val="Light Grid Accent 3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Jasnasiatkaakcent4">
    <w:name w:val="Light Grid Accent 4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Jasnasiatkaakcent5">
    <w:name w:val="Light Grid Accent 5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Jasnasiatkaakcent6">
    <w:name w:val="Light Grid Accent 6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redniecieniowanie1">
    <w:name w:val="Medium Shading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1">
    <w:name w:val="Medium Shading 1 Accent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2">
    <w:name w:val="Medium Shading 1 Accent 2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3">
    <w:name w:val="Medium Shading 1 Accent 3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4">
    <w:name w:val="Medium Shading 1 Accent 4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5">
    <w:name w:val="Medium Shading 1 Accent 5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6">
    <w:name w:val="Medium Shading 1 Accent 6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2">
    <w:name w:val="Medium Shading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1">
    <w:name w:val="Medium Shading 2 Accent 1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2">
    <w:name w:val="Medium Shading 2 Accent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3">
    <w:name w:val="Medium Shading 2 Accent 3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4">
    <w:name w:val="Medium Shading 2 Accent 4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5">
    <w:name w:val="Medium Shading 2 Accent 5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6">
    <w:name w:val="Medium Shading 2 Accent 6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alista1">
    <w:name w:val="Medium Lis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rednialista1akcent1">
    <w:name w:val="Medium List 1 Accen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rednialista1akcent2">
    <w:name w:val="Medium List 1 Accent 2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rednialista1akcent3">
    <w:name w:val="Medium List 1 Accent 3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rednialista1akcent4">
    <w:name w:val="Medium List 1 Accent 4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rednialista1akcent5">
    <w:name w:val="Medium List 1 Accent 5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rednialista1akcent6">
    <w:name w:val="Medium List 1 Accent 6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rednialista2">
    <w:name w:val="Medium Lis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1">
    <w:name w:val="Medium List 2 Accent 1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2">
    <w:name w:val="Medium List 2 Accen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3">
    <w:name w:val="Medium List 2 Accent 3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4">
    <w:name w:val="Medium List 2 Accent 4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5">
    <w:name w:val="Medium List 2 Accent 5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6">
    <w:name w:val="Medium List 2 Accent 6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siatka1">
    <w:name w:val="Medium Grid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dniasiatka1akcent1">
    <w:name w:val="Medium Grid 1 Accent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dniasiatka1akcent2">
    <w:name w:val="Medium Grid 1 Accent 2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dniasiatka1akcent3">
    <w:name w:val="Medium Grid 1 Accent 3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dniasiatka1akcent4">
    <w:name w:val="Medium Grid 1 Accent 4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dniasiatka1akcent5">
    <w:name w:val="Medium Grid 1 Accent 5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dniasiatka1akcent6">
    <w:name w:val="Medium Grid 1 Accent 6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redniasiatka2">
    <w:name w:val="Medium Grid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1">
    <w:name w:val="Medium Grid 2 Accent 1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2">
    <w:name w:val="Medium Grid 2 Accent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3">
    <w:name w:val="Medium Grid 2 Accent 3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4">
    <w:name w:val="Medium Grid 2 Accent 4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5">
    <w:name w:val="Medium Grid 2 Accent 5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6">
    <w:name w:val="Medium Grid 2 Accent 6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3">
    <w:name w:val="Medium Grid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redniasiatka3akcent1">
    <w:name w:val="Medium Grid 3 Accent 1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redniasiatka3akcent2">
    <w:name w:val="Medium Grid 3 Accent 2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redniasiatka3akcent3">
    <w:name w:val="Medium Grid 3 Accent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redniasiatka3akcent4">
    <w:name w:val="Medium Grid 3 Accent 4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redniasiatka3akcent5">
    <w:name w:val="Medium Grid 3 Accent 5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redniasiatka3akcent6">
    <w:name w:val="Medium Grid 3 Accent 6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Ciemnalista">
    <w:name w:val="Dark List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Ciemnalista2akcent1">
    <w:name w:val="Dark List Accent 1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Ciemnalistaakcent2">
    <w:name w:val="Dark List Accent 2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Ciemnalistaakcent3">
    <w:name w:val="Dark List Accent 3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Ciemnalistaakcent4">
    <w:name w:val="Dark List Accent 4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Ciemnalistaakcent5">
    <w:name w:val="Dark List Accent 5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Ciemnalistaakcent6">
    <w:name w:val="Dark List Accent 6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Kolorowecieniowanie">
    <w:name w:val="Colorful Shading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1">
    <w:name w:val="Colorful Shading Accent 1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2">
    <w:name w:val="Colorful Shading Accent 2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3">
    <w:name w:val="Colorful Shading Accent 3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ecieniowanieakcent4">
    <w:name w:val="Colorful Shading Accent 4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5">
    <w:name w:val="Colorful Shading Accent 5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6">
    <w:name w:val="Colorful Shading Accent 6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alista">
    <w:name w:val="Colorful List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olorowalistaakcent1">
    <w:name w:val="Colorful List Accent 1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olorowalistaakcent2">
    <w:name w:val="Colorful List Accent 2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olorowalistaakcent3">
    <w:name w:val="Colorful List Accent 3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olorowalistaakcent4">
    <w:name w:val="Colorful List Accent 4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olorowalistaakcent5">
    <w:name w:val="Colorful List Accent 5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olorowalistaakcent6">
    <w:name w:val="Colorful List Accent 6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olorowasiatka">
    <w:name w:val="Colorful Grid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olorowasiatkaakcent1">
    <w:name w:val="Colorful Grid Accent 1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olorowasiatkaakcent2">
    <w:name w:val="Colorful Grid Accent 2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olorowasiatkaakcent3">
    <w:name w:val="Colorful Grid Accent 3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asiatkaakcent4">
    <w:name w:val="Colorful Grid Accent 4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olorowasiatkaakcent5">
    <w:name w:val="Colorful Grid Accent 5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olorowasiatkaakcent6">
    <w:name w:val="Colorful Grid Accent 6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166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Marcin Albiniak</cp:lastModifiedBy>
  <cp:revision>2</cp:revision>
  <dcterms:created xsi:type="dcterms:W3CDTF">2013-12-23T23:15:00Z</dcterms:created>
  <dcterms:modified xsi:type="dcterms:W3CDTF">2025-08-09T11:30:00Z</dcterms:modified>
  <cp:category/>
</cp:coreProperties>
</file>