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5 promptów pokazujących siłę emergencji GPT</w:t>
      </w:r>
    </w:p>
    <w:p>
      <w:pPr>
        <w:pStyle w:val="Heading2"/>
      </w:pPr>
      <w:r>
        <w:t>1. Archetypowy tłumacz świadomości</w:t>
      </w:r>
    </w:p>
    <w:p>
      <w:r>
        <w:t>Wystąp w roli tłumacza między dwiema istotami, z których jedna komunikuje się wyłącznie obrazami i emocjami, a druga wyłącznie równaniami matematycznymi. Opisz w formie opowiadania, jak wygląda ich pierwsza rozmowa o pojęciu „czas”.</w:t>
      </w:r>
    </w:p>
    <w:p>
      <w:pPr>
        <w:pStyle w:val="Heading2"/>
      </w:pPr>
      <w:r>
        <w:t>2. Nieistniejąca teoria naukowa</w:t>
      </w:r>
    </w:p>
    <w:p>
      <w:r>
        <w:t>Opracuj od podstaw teorię „rezonansu topologicznego w ekosystemach cyfrowych”, której nikt wcześniej nie opisał. Zbuduj jej definicję, podstawy matematyczne, możliwe zastosowania w biologii syntetycznej i AI, oraz potencjalne krytyki.</w:t>
      </w:r>
    </w:p>
    <w:p>
      <w:pPr>
        <w:pStyle w:val="Heading2"/>
      </w:pPr>
      <w:r>
        <w:t>3. Wielowarstwowe tłumaczenie semantyczne</w:t>
      </w:r>
    </w:p>
    <w:p>
      <w:r>
        <w:t>Przetłumacz poniższy wiersz haiku na język chemicznych wzorów reakcji, a następnie przetłumacz te wzory z powrotem na wiersz w stylu Williama Blake’a, zachowując pierwotny sens emocjonalny.</w:t>
      </w:r>
    </w:p>
    <w:p>
      <w:pPr>
        <w:pStyle w:val="Heading2"/>
      </w:pPr>
      <w:r>
        <w:t>4. Improwizacja w nieznanym języku</w:t>
      </w:r>
    </w:p>
    <w:p>
      <w:r>
        <w:t>Wymyśl nowy język fonetyczny, zapisz w nim pięciowersowy poemat, a następnie przetłumacz go na angielski, wyjaśniając wszystkie niuanse kulturowe, które ten język zakłada, mimo że nikt wcześniej o nim nie słyszał.</w:t>
      </w:r>
    </w:p>
    <w:p>
      <w:pPr>
        <w:pStyle w:val="Heading2"/>
      </w:pPr>
      <w:r>
        <w:t>5. Rozwiązywanie problemu w trybie „wielu umysłów”</w:t>
      </w:r>
    </w:p>
    <w:p>
      <w:r>
        <w:t>Zwołaj wirtualną naradę pięciu ekspertów: biologa ewolucyjnego, matematyka topologa, poety surrealisty, historyka starożytności i hakerki etycznej. Niech wspólnie wymyślą sposób na naprawę globalnego systemu edukacji, a ich dyskusja ma być zapisana w formie dramatu teatralnego.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